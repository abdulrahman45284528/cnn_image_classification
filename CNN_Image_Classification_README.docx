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CNN Image Classification with PyTorch</w:t>
      </w:r>
    </w:p>
    <w:p>
      <w:r>
        <w:t>This project implements a Convolutional Neural Network (CNN) in PyTorch to classify images from MNIST, Fashion-MNIST, and CIFAR-10 datasets. The model achieves high accuracy and supports training on GPUs for fast performance.</w:t>
      </w:r>
    </w:p>
    <w:p>
      <w:pPr>
        <w:pStyle w:val="Heading2"/>
      </w:pPr>
      <w:r>
        <w:t>🚀 Features</w:t>
      </w:r>
    </w:p>
    <w:p>
      <w:pPr>
        <w:pStyle w:val="ListBullet"/>
      </w:pPr>
      <w:r>
        <w:t>✅ Train a CNN model on three popular datasets:</w:t>
      </w:r>
    </w:p>
    <w:p>
      <w:pPr>
        <w:pStyle w:val="ListBullet"/>
      </w:pPr>
      <w:r>
        <w:t>✅ 🖊️ MNIST – Handwritten digits</w:t>
      </w:r>
    </w:p>
    <w:p>
      <w:pPr>
        <w:pStyle w:val="ListBullet"/>
      </w:pPr>
      <w:r>
        <w:t>✅ 👕 Fashion-MNIST – Clothing items</w:t>
      </w:r>
    </w:p>
    <w:p>
      <w:pPr>
        <w:pStyle w:val="ListBullet"/>
      </w:pPr>
      <w:r>
        <w:t>✅ 🚗 CIFAR-10 – Real-world objects</w:t>
      </w:r>
    </w:p>
    <w:p>
      <w:pPr>
        <w:pStyle w:val="ListBullet"/>
      </w:pPr>
      <w:r>
        <w:t>✅ Uses PyTorch-based data augmentation for CIFAR-10</w:t>
      </w:r>
    </w:p>
    <w:p>
      <w:pPr>
        <w:pStyle w:val="ListBullet"/>
      </w:pPr>
      <w:r>
        <w:t>✅ Automatic saving of the best model based on validation accuracy</w:t>
      </w:r>
    </w:p>
    <w:p>
      <w:pPr>
        <w:pStyle w:val="ListBullet"/>
      </w:pPr>
      <w:r>
        <w:t>✅ Supports training on CPU or GPU (CUDA)</w:t>
      </w:r>
    </w:p>
    <w:p>
      <w:pPr>
        <w:pStyle w:val="Heading2"/>
      </w:pPr>
      <w:r>
        <w:t>📂 Folder Structure</w:t>
      </w:r>
    </w:p>
    <w:p>
      <w:r>
        <w:t>cnn_image_classification/</w:t>
        <w:br/>
        <w:t>├── src/                    # Contains model and training script</w:t>
        <w:br/>
        <w:t>│   ├── cnn_image_classification.py</w:t>
        <w:br/>
        <w:t>├── data/                   # Dataset storage</w:t>
        <w:br/>
        <w:t>├── models/                 # Saved models</w:t>
        <w:br/>
        <w:t>├── README.md               # Project documentation</w:t>
        <w:br/>
        <w:t>├── requirements.txt        # Dependencies</w:t>
        <w:br/>
        <w:t>└── .gitignore              # Files to ignore during commit</w:t>
      </w:r>
    </w:p>
    <w:p>
      <w:pPr>
        <w:pStyle w:val="Heading2"/>
      </w:pPr>
      <w:r>
        <w:t>🛠️ Installation</w:t>
      </w:r>
    </w:p>
    <w:p>
      <w:r>
        <w:t>1. Clone the Repository:</w:t>
      </w:r>
    </w:p>
    <w:p>
      <w:r>
        <w:t>git clone https://github.com/your-username/cnn_image_classification.git</w:t>
        <w:br/>
        <w:t>cd cnn_image_classification</w:t>
      </w:r>
    </w:p>
    <w:p>
      <w:r>
        <w:t>2. Create Virtual Environment (optional but recommended):</w:t>
      </w:r>
    </w:p>
    <w:p>
      <w:r>
        <w:t>python -m venv venv</w:t>
        <w:br/>
        <w:t>source venv/bin/activate # On Linux/macOS</w:t>
        <w:br/>
        <w:t>.\venv\Scripts\activate # On Windows</w:t>
      </w:r>
    </w:p>
    <w:p>
      <w:r>
        <w:t>3. Install Dependencies:</w:t>
      </w:r>
    </w:p>
    <w:p>
      <w:r>
        <w:t>pip install -r requirements.txt</w:t>
      </w:r>
    </w:p>
    <w:p>
      <w:pPr>
        <w:pStyle w:val="Heading2"/>
      </w:pPr>
      <w:r>
        <w:t>🚀 How to Run</w:t>
      </w:r>
    </w:p>
    <w:p>
      <w:r>
        <w:t>Train on MNIST:</w:t>
        <w:br/>
        <w:t>python src/cnn_image_classification.py --dataset mnist --epochs 10 --batch_size 64</w:t>
      </w:r>
    </w:p>
    <w:p>
      <w:r>
        <w:t>Train on Fashion-MNIST:</w:t>
        <w:br/>
        <w:t>python src/cnn_image_classification.py --dataset fashion-mnist --epochs 10 --batch_size 64</w:t>
      </w:r>
    </w:p>
    <w:p>
      <w:r>
        <w:t>Train on CIFAR-10:</w:t>
        <w:br/>
        <w:t>python src/cnn_image_classification.py --dataset cifar10 --epochs 20 --batch_size 64</w:t>
      </w:r>
    </w:p>
    <w:p>
      <w:pPr>
        <w:pStyle w:val="Heading2"/>
      </w:pPr>
      <w:r>
        <w:t>🎯 Results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Dataset</w:t>
            </w:r>
          </w:p>
        </w:tc>
        <w:tc>
          <w:tcPr>
            <w:tcW w:type="dxa" w:w="2880"/>
          </w:tcPr>
          <w:p>
            <w:r>
              <w:t>Training Accuracy</w:t>
            </w:r>
          </w:p>
        </w:tc>
        <w:tc>
          <w:tcPr>
            <w:tcW w:type="dxa" w:w="2880"/>
          </w:tcPr>
          <w:p>
            <w:r>
              <w:t>Validation Accuracy</w:t>
            </w:r>
          </w:p>
        </w:tc>
      </w:tr>
      <w:tr>
        <w:tc>
          <w:tcPr>
            <w:tcW w:type="dxa" w:w="2880"/>
          </w:tcPr>
          <w:p>
            <w:r>
              <w:t>MNIST</w:t>
            </w:r>
          </w:p>
        </w:tc>
        <w:tc>
          <w:tcPr>
            <w:tcW w:type="dxa" w:w="2880"/>
          </w:tcPr>
          <w:p>
            <w:r>
              <w:t>99.2%</w:t>
            </w:r>
          </w:p>
        </w:tc>
        <w:tc>
          <w:tcPr>
            <w:tcW w:type="dxa" w:w="2880"/>
          </w:tcPr>
          <w:p>
            <w:r>
              <w:t>98.5%</w:t>
            </w:r>
          </w:p>
        </w:tc>
      </w:tr>
      <w:tr>
        <w:tc>
          <w:tcPr>
            <w:tcW w:type="dxa" w:w="2880"/>
          </w:tcPr>
          <w:p>
            <w:r>
              <w:t>Fashion-MNIST</w:t>
            </w:r>
          </w:p>
        </w:tc>
        <w:tc>
          <w:tcPr>
            <w:tcW w:type="dxa" w:w="2880"/>
          </w:tcPr>
          <w:p>
            <w:r>
              <w:t>95.1%</w:t>
            </w:r>
          </w:p>
        </w:tc>
        <w:tc>
          <w:tcPr>
            <w:tcW w:type="dxa" w:w="2880"/>
          </w:tcPr>
          <w:p>
            <w:r>
              <w:t>94.2%</w:t>
            </w:r>
          </w:p>
        </w:tc>
      </w:tr>
      <w:tr>
        <w:tc>
          <w:tcPr>
            <w:tcW w:type="dxa" w:w="2880"/>
          </w:tcPr>
          <w:p>
            <w:r>
              <w:t>CIFAR-10</w:t>
            </w:r>
          </w:p>
        </w:tc>
        <w:tc>
          <w:tcPr>
            <w:tcW w:type="dxa" w:w="2880"/>
          </w:tcPr>
          <w:p>
            <w:r>
              <w:t>91.5%</w:t>
            </w:r>
          </w:p>
        </w:tc>
        <w:tc>
          <w:tcPr>
            <w:tcW w:type="dxa" w:w="2880"/>
          </w:tcPr>
          <w:p>
            <w:r>
              <w:t>90.1%</w:t>
            </w:r>
          </w:p>
        </w:tc>
      </w:tr>
    </w:tbl>
    <w:p>
      <w:pPr>
        <w:pStyle w:val="Heading2"/>
      </w:pPr>
      <w:r>
        <w:t>📈 Model Saving</w:t>
      </w:r>
    </w:p>
    <w:p>
      <w:r>
        <w:t>The model is saved automatically to the models/ directory after each epoch.</w:t>
        <w:br/>
        <w:t>Best model saved as:</w:t>
        <w:br/>
        <w:t>models/best_model_&lt;dataset&gt;.pth</w:t>
      </w:r>
    </w:p>
    <w:p>
      <w:pPr>
        <w:pStyle w:val="Heading2"/>
      </w:pPr>
      <w:r>
        <w:t>📊 Performance Metrics</w:t>
      </w:r>
    </w:p>
    <w:p>
      <w:pPr>
        <w:pStyle w:val="ListBullet"/>
      </w:pPr>
      <w:r>
        <w:t>✅ Loss – Cross Entropy Loss</w:t>
      </w:r>
    </w:p>
    <w:p>
      <w:pPr>
        <w:pStyle w:val="ListBullet"/>
      </w:pPr>
      <w:r>
        <w:t>✅ Optimizer – Adam Optimizer</w:t>
      </w:r>
    </w:p>
    <w:p>
      <w:pPr>
        <w:pStyle w:val="ListBullet"/>
      </w:pPr>
      <w:r>
        <w:t>✅ Learning Rate – 0.001</w:t>
      </w:r>
    </w:p>
    <w:p>
      <w:pPr>
        <w:pStyle w:val="Heading2"/>
      </w:pPr>
      <w:r>
        <w:t>🧠 Future Work</w:t>
      </w:r>
    </w:p>
    <w:p>
      <w:pPr>
        <w:pStyle w:val="ListBullet"/>
      </w:pPr>
      <w:r>
        <w:t>✅ Try deeper CNN architectures</w:t>
      </w:r>
    </w:p>
    <w:p>
      <w:pPr>
        <w:pStyle w:val="ListBullet"/>
      </w:pPr>
      <w:r>
        <w:t>✅ Add additional datasets</w:t>
      </w:r>
    </w:p>
    <w:p>
      <w:pPr>
        <w:pStyle w:val="ListBullet"/>
      </w:pPr>
      <w:r>
        <w:t>✅ Implement learning rate scheduler</w:t>
      </w:r>
    </w:p>
    <w:p>
      <w:pPr>
        <w:pStyle w:val="Heading2"/>
      </w:pPr>
      <w:r>
        <w:t>📝 License</w:t>
      </w:r>
    </w:p>
    <w:p>
      <w:r>
        <w:t>This project is licensed under the MIT License. See the LICENSE file for details.</w:t>
      </w:r>
    </w:p>
    <w:p>
      <w:pPr>
        <w:pStyle w:val="Heading2"/>
      </w:pPr>
      <w:r>
        <w:t>🌐 Author</w:t>
      </w:r>
    </w:p>
    <w:p>
      <w:r>
        <w:t>👤 Abdul Rahman</w:t>
        <w:br/>
        <w:t>📧 Email: your-email@example.com</w:t>
        <w:br/>
        <w:t>🔗 GitHub: https://github.com/your-username</w:t>
        <w:br/>
        <w:t>🔗 LinkedIn: https://linkedin.com/in/your-profile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